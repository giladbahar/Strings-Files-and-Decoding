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F8FFE" w14:textId="77777777" w:rsidR="00BC6EB6" w:rsidRDefault="00000000">
      <w:pPr>
        <w:pStyle w:val="aa"/>
      </w:pPr>
      <w:r>
        <w:t>Project8 - Advanced Programming Workshop</w:t>
      </w:r>
    </w:p>
    <w:p w14:paraId="66D3E008" w14:textId="77777777" w:rsidR="00BC6EB6" w:rsidRDefault="00000000">
      <w:pPr>
        <w:pStyle w:val="1"/>
      </w:pPr>
      <w:r>
        <w:t>Overview</w:t>
      </w:r>
    </w:p>
    <w:p w14:paraId="69468E29" w14:textId="77777777" w:rsidR="00BC6EB6" w:rsidRDefault="00000000">
      <w:r>
        <w:t>This project was developed as part of an advanced programming workshop assignment. It includes several functions that demonstrate key concepts like:</w:t>
      </w:r>
      <w:r>
        <w:br/>
        <w:t>- String manipulation</w:t>
      </w:r>
      <w:r>
        <w:br/>
        <w:t>- File handling</w:t>
      </w:r>
      <w:r>
        <w:br/>
        <w:t>- Dynamic memory allocation</w:t>
      </w:r>
      <w:r>
        <w:br/>
        <w:t>- Text decoding</w:t>
      </w:r>
    </w:p>
    <w:p w14:paraId="52C8B361" w14:textId="77777777" w:rsidR="00BC6EB6" w:rsidRDefault="00000000">
      <w:pPr>
        <w:pStyle w:val="1"/>
      </w:pPr>
      <w:r>
        <w:t>Features</w:t>
      </w:r>
    </w:p>
    <w:p w14:paraId="78966D12" w14:textId="77777777" w:rsidR="00BC6EB6" w:rsidRDefault="00000000">
      <w:pPr>
        <w:pStyle w:val="21"/>
      </w:pPr>
      <w:r>
        <w:t>1. Split Function</w:t>
      </w:r>
    </w:p>
    <w:p w14:paraId="3DE34DC4" w14:textId="77777777" w:rsidR="00BC6EB6" w:rsidRDefault="00000000">
      <w:r>
        <w:t>Description:</w:t>
      </w:r>
      <w:r>
        <w:br/>
        <w:t>The `split()` function receives a string and a letter. It splits the string into words and returns an array of words that start with the given letter. The memory for the array is allocated dynamically.</w:t>
      </w:r>
    </w:p>
    <w:p w14:paraId="542B265A" w14:textId="77777777" w:rsidR="00BC6EB6" w:rsidRDefault="00000000">
      <w:r>
        <w:t>Function Signature:</w:t>
      </w:r>
      <w:r>
        <w:br/>
        <w:t>`char **split(char letter, char *str, int *p_size)`</w:t>
      </w:r>
    </w:p>
    <w:p w14:paraId="166B35D8" w14:textId="77777777" w:rsidR="00BC6EB6" w:rsidRDefault="00000000">
      <w:r>
        <w:t>Example:</w:t>
      </w:r>
      <w:r>
        <w:br/>
        <w:t>For `str = "Rony Goodman got a good mark"` and `letter = 'g'`, the function will return the following array:</w:t>
      </w:r>
      <w:r>
        <w:br/>
        <w:t>Goodman</w:t>
      </w:r>
      <w:r>
        <w:br/>
        <w:t>got</w:t>
      </w:r>
      <w:r>
        <w:br/>
        <w:t>good</w:t>
      </w:r>
    </w:p>
    <w:p w14:paraId="29FD6F92" w14:textId="77777777" w:rsidR="00BC6EB6" w:rsidRDefault="00000000">
      <w:r>
        <w:t>Memory Management:</w:t>
      </w:r>
      <w:r>
        <w:br/>
        <w:t>The function allocates memory dynamically and returns the pointer to the array. If no words match the condition, the function returns a `NULL` pointer.</w:t>
      </w:r>
    </w:p>
    <w:p w14:paraId="7AADEE2E" w14:textId="77777777" w:rsidR="00BC6EB6" w:rsidRDefault="00000000">
      <w:pPr>
        <w:pStyle w:val="21"/>
      </w:pPr>
      <w:r>
        <w:t>2. File Creation and Letter Analysis</w:t>
      </w:r>
    </w:p>
    <w:p w14:paraId="7D97591D" w14:textId="77777777" w:rsidR="00BC6EB6" w:rsidRDefault="00000000">
      <w:r>
        <w:t>Part A:</w:t>
      </w:r>
      <w:r>
        <w:br/>
        <w:t>The function `createFile(char *filename)` creates a text file with the specified name and writes a sequence of characters into it.</w:t>
      </w:r>
    </w:p>
    <w:p w14:paraId="324297DC" w14:textId="77777777" w:rsidR="00BC6EB6" w:rsidRDefault="00000000">
      <w:r>
        <w:t>Part B:</w:t>
      </w:r>
      <w:r>
        <w:br/>
        <w:t xml:space="preserve">The function `commonestLetter(char* filename)` reads the content of the text file and finds </w:t>
      </w:r>
      <w:r>
        <w:lastRenderedPageBreak/>
        <w:t>the most common letter (case insensitive). If multiple letters have the same frequency, it returns the letter closest to the end of the alphabet.</w:t>
      </w:r>
    </w:p>
    <w:p w14:paraId="3FC8A32C" w14:textId="77777777" w:rsidR="00BC6EB6" w:rsidRDefault="00000000">
      <w:r>
        <w:t>Function Signatures:</w:t>
      </w:r>
      <w:r>
        <w:br/>
        <w:t>- `void createFile(char *filename)`</w:t>
      </w:r>
      <w:r>
        <w:br/>
        <w:t>- `char commonestLetter(char* filename)`</w:t>
      </w:r>
    </w:p>
    <w:p w14:paraId="0F289712" w14:textId="77777777" w:rsidR="00BC6EB6" w:rsidRDefault="00000000">
      <w:r>
        <w:t>Example:</w:t>
      </w:r>
      <w:r>
        <w:br/>
        <w:t>For a file containing the text:</w:t>
      </w:r>
      <w:r>
        <w:br/>
        <w:t>d=AB+C-a/(b+c+a+bc)</w:t>
      </w:r>
      <w:r>
        <w:br/>
        <w:t>D=2-a-b</w:t>
      </w:r>
      <w:r>
        <w:br/>
        <w:t>c=6+d</w:t>
      </w:r>
      <w:r>
        <w:br/>
        <w:t>The function will return 'C', because it appears the most number of times, and its ASCII value is larger than the other letters.</w:t>
      </w:r>
    </w:p>
    <w:p w14:paraId="233836FA" w14:textId="77777777" w:rsidR="00BC6EB6" w:rsidRDefault="00000000">
      <w:pPr>
        <w:pStyle w:val="21"/>
      </w:pPr>
      <w:r>
        <w:t>3. Text Decoding</w:t>
      </w:r>
    </w:p>
    <w:p w14:paraId="3EA1D974" w14:textId="77777777" w:rsidR="00BC6EB6" w:rsidRDefault="00000000">
      <w:r>
        <w:t>Description:</w:t>
      </w:r>
      <w:r>
        <w:br/>
        <w:t>The `decode()` function decrypts a given text using a specific algorithm. For each word in the text:</w:t>
      </w:r>
      <w:r>
        <w:br/>
        <w:t>- Subtract 1 from the ASCII value of the first character.</w:t>
      </w:r>
      <w:r>
        <w:br/>
        <w:t>- Subtract 2 from the ASCII value of the second character.</w:t>
      </w:r>
      <w:r>
        <w:br/>
        <w:t>- Continue this pattern for the remaining characters.</w:t>
      </w:r>
    </w:p>
    <w:p w14:paraId="62201FAA" w14:textId="77777777" w:rsidR="00BC6EB6" w:rsidRDefault="00000000">
      <w:r>
        <w:t>Function Signature:</w:t>
      </w:r>
      <w:r>
        <w:br/>
        <w:t>`void decode(char *text)`</w:t>
      </w:r>
    </w:p>
    <w:p w14:paraId="056BA583" w14:textId="77777777" w:rsidR="00BC6EB6" w:rsidRDefault="00000000">
      <w:r>
        <w:t>Example:</w:t>
      </w:r>
      <w:r>
        <w:br/>
        <w:t>Input text: `"d 8bc"`</w:t>
      </w:r>
      <w:r>
        <w:br/>
        <w:t>Decoded text: `"c a5a"`</w:t>
      </w:r>
    </w:p>
    <w:p w14:paraId="0DB94385" w14:textId="77777777" w:rsidR="00BC6EB6" w:rsidRDefault="00000000">
      <w:pPr>
        <w:pStyle w:val="21"/>
      </w:pPr>
      <w:r>
        <w:t>Additional Notes</w:t>
      </w:r>
    </w:p>
    <w:p w14:paraId="1760103F" w14:textId="77777777" w:rsidR="00BC6EB6" w:rsidRDefault="00000000">
      <w:r>
        <w:t>- The project also includes memory management functions for dynamic allocation, such as:</w:t>
      </w:r>
      <w:r>
        <w:br/>
        <w:t xml:space="preserve">  - `freeMatrix()`: For freeing dynamically allocated memory.</w:t>
      </w:r>
      <w:r>
        <w:br/>
        <w:t xml:space="preserve">  - `printStringsArray()`: For displaying dynamic arrays.</w:t>
      </w:r>
      <w:r>
        <w:br/>
        <w:t>- The input/output handling and user-friendly messages guide the user through the program's operations.</w:t>
      </w:r>
    </w:p>
    <w:p w14:paraId="5B5C0CF0" w14:textId="77777777" w:rsidR="00BC6EB6" w:rsidRDefault="00000000">
      <w:pPr>
        <w:pStyle w:val="1"/>
      </w:pPr>
      <w:r>
        <w:t>Compilation and Usage</w:t>
      </w:r>
    </w:p>
    <w:p w14:paraId="75693B09" w14:textId="77777777" w:rsidR="00BC6EB6" w:rsidRDefault="00000000">
      <w:r>
        <w:t>To compile the program, make sure to include all necessary files and libraries. You can use the following command to compile:</w:t>
      </w:r>
      <w:r>
        <w:br/>
        <w:t>`gcc -o Project8 Assignment_2_template.c`</w:t>
      </w:r>
      <w:r>
        <w:br/>
        <w:t>After compiling, run the program and follow the on-screen instructions.</w:t>
      </w:r>
    </w:p>
    <w:p w14:paraId="610ABF07" w14:textId="77777777" w:rsidR="00BC6EB6" w:rsidRDefault="00000000">
      <w:pPr>
        <w:pStyle w:val="1"/>
      </w:pPr>
      <w:r>
        <w:lastRenderedPageBreak/>
        <w:t>Requirements</w:t>
      </w:r>
    </w:p>
    <w:p w14:paraId="744F6BFF" w14:textId="77777777" w:rsidR="00BC6EB6" w:rsidRDefault="00000000">
      <w:r>
        <w:t>The project was developed using C, and it requires standard C libraries for:</w:t>
      </w:r>
      <w:r>
        <w:br/>
        <w:t>- File handling</w:t>
      </w:r>
      <w:r>
        <w:br/>
        <w:t>- Dynamic memory allocation</w:t>
      </w:r>
      <w:r>
        <w:br/>
        <w:t>- String manipulation</w:t>
      </w:r>
      <w:r>
        <w:br/>
        <w:t>Ensure sufficient memory for dynamic allocation, as this project relies on this extensively.</w:t>
      </w:r>
    </w:p>
    <w:p w14:paraId="25EF0A87" w14:textId="77777777" w:rsidR="00BC6EB6" w:rsidRDefault="00000000">
      <w:pPr>
        <w:pStyle w:val="1"/>
      </w:pPr>
      <w:r>
        <w:t>License</w:t>
      </w:r>
    </w:p>
    <w:p w14:paraId="5E739E4E" w14:textId="77777777" w:rsidR="00BC6EB6" w:rsidRDefault="00000000">
      <w:r>
        <w:t>This project is part of an academic course and is intended for educational purposes only.</w:t>
      </w:r>
    </w:p>
    <w:sectPr w:rsidR="00BC6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019888">
    <w:abstractNumId w:val="8"/>
  </w:num>
  <w:num w:numId="2" w16cid:durableId="102848786">
    <w:abstractNumId w:val="6"/>
  </w:num>
  <w:num w:numId="3" w16cid:durableId="2111273102">
    <w:abstractNumId w:val="5"/>
  </w:num>
  <w:num w:numId="4" w16cid:durableId="1200977190">
    <w:abstractNumId w:val="4"/>
  </w:num>
  <w:num w:numId="5" w16cid:durableId="486169549">
    <w:abstractNumId w:val="7"/>
  </w:num>
  <w:num w:numId="6" w16cid:durableId="1537505734">
    <w:abstractNumId w:val="3"/>
  </w:num>
  <w:num w:numId="7" w16cid:durableId="106627398">
    <w:abstractNumId w:val="2"/>
  </w:num>
  <w:num w:numId="8" w16cid:durableId="34694229">
    <w:abstractNumId w:val="1"/>
  </w:num>
  <w:num w:numId="9" w16cid:durableId="147483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6963"/>
    <w:rsid w:val="00AA1D8D"/>
    <w:rsid w:val="00B47730"/>
    <w:rsid w:val="00BC6EB6"/>
    <w:rsid w:val="00BD0F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F9B82"/>
  <w14:defaultImageDpi w14:val="300"/>
  <w15:docId w15:val="{B2F88C9A-C5CE-4F9F-9632-2DF7F789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Gilad Bahar</cp:lastModifiedBy>
  <cp:revision>2</cp:revision>
  <dcterms:created xsi:type="dcterms:W3CDTF">2024-09-05T10:36:00Z</dcterms:created>
  <dcterms:modified xsi:type="dcterms:W3CDTF">2024-09-05T10:36:00Z</dcterms:modified>
  <cp:category/>
</cp:coreProperties>
</file>